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5198" w14:textId="77777777" w:rsidR="00BB7DBD" w:rsidRDefault="00000000">
      <w:pPr>
        <w:pStyle w:val="Ttulo1"/>
        <w:jc w:val="center"/>
      </w:pPr>
      <w:r>
        <w:rPr>
          <w:color w:val="003399"/>
          <w:sz w:val="36"/>
        </w:rPr>
        <w:t xml:space="preserve">Moiseis Missias de </w:t>
      </w:r>
      <w:r w:rsidRPr="0068794C">
        <w:rPr>
          <w:color w:val="003399"/>
          <w:sz w:val="40"/>
          <w:szCs w:val="40"/>
        </w:rPr>
        <w:t>Souza</w:t>
      </w:r>
      <w:r>
        <w:rPr>
          <w:color w:val="003399"/>
          <w:sz w:val="36"/>
        </w:rPr>
        <w:t xml:space="preserve"> Cruz</w:t>
      </w:r>
      <w:r>
        <w:rPr>
          <w:color w:val="003399"/>
          <w:sz w:val="36"/>
        </w:rPr>
        <w:br/>
      </w:r>
    </w:p>
    <w:p w14:paraId="38BFFDF3" w14:textId="77777777" w:rsidR="00BB7DBD" w:rsidRPr="0068794C" w:rsidRDefault="00000000">
      <w:pPr>
        <w:jc w:val="center"/>
        <w:rPr>
          <w:sz w:val="24"/>
          <w:szCs w:val="24"/>
        </w:rPr>
      </w:pPr>
      <w:r w:rsidRPr="0068794C">
        <w:rPr>
          <w:sz w:val="24"/>
          <w:szCs w:val="24"/>
        </w:rPr>
        <w:t>Desenvolvedor Web Frontend Júnior</w:t>
      </w:r>
    </w:p>
    <w:p w14:paraId="387E22ED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Contatos</w:t>
      </w:r>
    </w:p>
    <w:p w14:paraId="5A0EBB28" w14:textId="718D8A18" w:rsidR="00BB7DBD" w:rsidRPr="008B2E58" w:rsidRDefault="00000000">
      <w:pPr>
        <w:rPr>
          <w:sz w:val="24"/>
          <w:szCs w:val="24"/>
        </w:rPr>
      </w:pPr>
      <w:r w:rsidRPr="008B2E58">
        <w:rPr>
          <w:b/>
          <w:sz w:val="24"/>
          <w:szCs w:val="24"/>
        </w:rPr>
        <w:t xml:space="preserve">📍 </w:t>
      </w:r>
      <w:r w:rsidR="0068794C" w:rsidRPr="008B2E58">
        <w:rPr>
          <w:b/>
          <w:sz w:val="24"/>
          <w:szCs w:val="24"/>
        </w:rPr>
        <w:t>Sátiro Dias</w:t>
      </w:r>
      <w:r w:rsidRPr="008B2E58">
        <w:rPr>
          <w:b/>
          <w:sz w:val="24"/>
          <w:szCs w:val="24"/>
        </w:rPr>
        <w:t xml:space="preserve">, Bahia, </w:t>
      </w:r>
      <w:proofErr w:type="spellStart"/>
      <w:r w:rsidRPr="008B2E58">
        <w:rPr>
          <w:b/>
          <w:sz w:val="24"/>
          <w:szCs w:val="24"/>
        </w:rPr>
        <w:t>Brasil</w:t>
      </w:r>
      <w:proofErr w:type="spellEnd"/>
      <w:r w:rsidRPr="008B2E58">
        <w:rPr>
          <w:b/>
          <w:sz w:val="24"/>
          <w:szCs w:val="24"/>
        </w:rPr>
        <w:br/>
        <w:t xml:space="preserve">📧 E-mail: </w:t>
      </w:r>
      <w:r w:rsidRPr="008B2E58">
        <w:rPr>
          <w:sz w:val="24"/>
          <w:szCs w:val="24"/>
        </w:rPr>
        <w:t>moizzito@gmail.com</w:t>
      </w:r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📱 Telefone: </w:t>
      </w:r>
      <w:r w:rsidRPr="008B2E58">
        <w:rPr>
          <w:sz w:val="24"/>
          <w:szCs w:val="24"/>
        </w:rPr>
        <w:t>+55 (75) 9 8247-9640</w:t>
      </w:r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🔗 GitHub: </w:t>
      </w:r>
      <w:hyperlink r:id="rId8" w:history="1">
        <w:r w:rsidR="00BB7DBD" w:rsidRPr="008B2E58">
          <w:rPr>
            <w:rStyle w:val="Hyperlink"/>
            <w:sz w:val="24"/>
            <w:szCs w:val="24"/>
          </w:rPr>
          <w:t>https://github.com/Moiseis-Cruz</w:t>
        </w:r>
      </w:hyperlink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🔗 LinkedIn: </w:t>
      </w:r>
      <w:hyperlink r:id="rId9" w:history="1">
        <w:r w:rsidR="005A66D6" w:rsidRPr="008B2E58">
          <w:rPr>
            <w:rStyle w:val="Hyperlink"/>
            <w:sz w:val="24"/>
            <w:szCs w:val="24"/>
          </w:rPr>
          <w:t>https://www.linkedin.com/in/moiseis-cruz-developer/</w:t>
        </w:r>
      </w:hyperlink>
      <w:r w:rsidRPr="008B2E58">
        <w:rPr>
          <w:sz w:val="24"/>
          <w:szCs w:val="24"/>
        </w:rPr>
        <w:br/>
      </w:r>
    </w:p>
    <w:p w14:paraId="022EDE4D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5B12F19C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Perfil Profissional</w:t>
      </w:r>
    </w:p>
    <w:p w14:paraId="00CBCC03" w14:textId="77777777" w:rsidR="00BB7DBD" w:rsidRPr="0068794C" w:rsidRDefault="00000000">
      <w:pPr>
        <w:rPr>
          <w:sz w:val="24"/>
          <w:szCs w:val="24"/>
        </w:rPr>
      </w:pPr>
      <w:r w:rsidRPr="0068794C">
        <w:rPr>
          <w:sz w:val="24"/>
          <w:szCs w:val="24"/>
        </w:rPr>
        <w:t>Sou um desenvolvedor web frontend iniciante, apaixonado por tecnologia e criação de experiências dinâmicas e responsivas para a web. Possuo habilidades sólidas em React.js, JavaScript, HTML e CSS, e estou sempre em busca de aprender novas tecnologias e ferramentas. Procuro minha primeira oportunidade na área para contribuir com equipes inovadoras, aplicando código limpo, colaborativo e focado na experiência do usuário.</w:t>
      </w:r>
    </w:p>
    <w:p w14:paraId="255E4D82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2DD03378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Habilidades Técnicas (Hard Skills)</w:t>
      </w:r>
    </w:p>
    <w:p w14:paraId="27534D43" w14:textId="77777777" w:rsidR="00BB7DBD" w:rsidRPr="0068794C" w:rsidRDefault="00000000">
      <w:pPr>
        <w:rPr>
          <w:sz w:val="24"/>
          <w:szCs w:val="24"/>
        </w:rPr>
      </w:pPr>
      <w:r w:rsidRPr="0068794C">
        <w:rPr>
          <w:b/>
          <w:sz w:val="24"/>
          <w:szCs w:val="24"/>
        </w:rPr>
        <w:t xml:space="preserve">• Linguagens: </w:t>
      </w:r>
      <w:r w:rsidRPr="0068794C">
        <w:rPr>
          <w:sz w:val="24"/>
          <w:szCs w:val="24"/>
        </w:rPr>
        <w:t>JavaScript (ES6+), HTML5, CSS3</w:t>
      </w:r>
      <w:r w:rsidRPr="0068794C">
        <w:rPr>
          <w:sz w:val="24"/>
          <w:szCs w:val="24"/>
        </w:rPr>
        <w:br/>
      </w:r>
      <w:r w:rsidRPr="0068794C">
        <w:rPr>
          <w:b/>
          <w:sz w:val="24"/>
          <w:szCs w:val="24"/>
        </w:rPr>
        <w:t xml:space="preserve">• Bibliotecas e Frameworks: </w:t>
      </w:r>
      <w:r w:rsidRPr="0068794C">
        <w:rPr>
          <w:sz w:val="24"/>
          <w:szCs w:val="24"/>
        </w:rPr>
        <w:t>React.js, API REST</w:t>
      </w:r>
      <w:r w:rsidRPr="0068794C">
        <w:rPr>
          <w:sz w:val="24"/>
          <w:szCs w:val="24"/>
        </w:rPr>
        <w:br/>
      </w:r>
      <w:r w:rsidRPr="0068794C">
        <w:rPr>
          <w:b/>
          <w:sz w:val="24"/>
          <w:szCs w:val="24"/>
        </w:rPr>
        <w:t xml:space="preserve">• Ferramentas e Metodologias: </w:t>
      </w:r>
      <w:r w:rsidRPr="0068794C">
        <w:rPr>
          <w:sz w:val="24"/>
          <w:szCs w:val="24"/>
        </w:rPr>
        <w:t>Git/GitHub, Vercel, Figma (básico), Responsividade e Design Semântico</w:t>
      </w:r>
      <w:r w:rsidRPr="0068794C">
        <w:rPr>
          <w:sz w:val="24"/>
          <w:szCs w:val="24"/>
        </w:rPr>
        <w:br/>
      </w:r>
      <w:r w:rsidRPr="0068794C">
        <w:rPr>
          <w:b/>
          <w:sz w:val="24"/>
          <w:szCs w:val="24"/>
        </w:rPr>
        <w:t xml:space="preserve">• Outros: </w:t>
      </w:r>
      <w:r w:rsidRPr="0068794C">
        <w:rPr>
          <w:sz w:val="24"/>
          <w:szCs w:val="24"/>
        </w:rPr>
        <w:t>Consumo de APIs, Gerenciamento de Estados, e Depuração de Código</w:t>
      </w:r>
    </w:p>
    <w:p w14:paraId="41C7CA2F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28A4502B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Habilidades Comportamentais (Soft Skills)</w:t>
      </w:r>
    </w:p>
    <w:p w14:paraId="42A450BF" w14:textId="77777777" w:rsidR="00BB7DBD" w:rsidRPr="0068794C" w:rsidRDefault="00000000">
      <w:pPr>
        <w:rPr>
          <w:sz w:val="24"/>
          <w:szCs w:val="24"/>
        </w:rPr>
      </w:pPr>
      <w:r w:rsidRPr="0068794C">
        <w:rPr>
          <w:sz w:val="24"/>
          <w:szCs w:val="24"/>
        </w:rPr>
        <w:t>• Resolução de problemas</w:t>
      </w:r>
      <w:r w:rsidRPr="0068794C">
        <w:rPr>
          <w:sz w:val="24"/>
          <w:szCs w:val="24"/>
        </w:rPr>
        <w:br/>
        <w:t>• Atenção aos detalhes</w:t>
      </w:r>
      <w:r w:rsidRPr="0068794C">
        <w:rPr>
          <w:sz w:val="24"/>
          <w:szCs w:val="24"/>
        </w:rPr>
        <w:br/>
        <w:t>• Colaboração em equipe</w:t>
      </w:r>
      <w:r w:rsidRPr="0068794C">
        <w:rPr>
          <w:sz w:val="24"/>
          <w:szCs w:val="24"/>
        </w:rPr>
        <w:br/>
        <w:t>• Adaptabilidade</w:t>
      </w:r>
      <w:r w:rsidRPr="0068794C">
        <w:rPr>
          <w:sz w:val="24"/>
          <w:szCs w:val="24"/>
        </w:rPr>
        <w:br/>
      </w:r>
      <w:r w:rsidRPr="0068794C">
        <w:rPr>
          <w:sz w:val="24"/>
          <w:szCs w:val="24"/>
        </w:rPr>
        <w:lastRenderedPageBreak/>
        <w:t>• Comunicação eficaz</w:t>
      </w:r>
      <w:r w:rsidRPr="0068794C">
        <w:rPr>
          <w:sz w:val="24"/>
          <w:szCs w:val="24"/>
        </w:rPr>
        <w:br/>
      </w:r>
    </w:p>
    <w:p w14:paraId="34BA8209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721B5428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Projetos</w:t>
      </w:r>
    </w:p>
    <w:p w14:paraId="1D7867E9" w14:textId="77777777" w:rsidR="00BB7DBD" w:rsidRPr="0068794C" w:rsidRDefault="00000000">
      <w:pPr>
        <w:pStyle w:val="Ttulo3"/>
        <w:rPr>
          <w:sz w:val="28"/>
          <w:szCs w:val="28"/>
        </w:rPr>
      </w:pPr>
      <w:r w:rsidRPr="0068794C">
        <w:rPr>
          <w:sz w:val="28"/>
          <w:szCs w:val="28"/>
        </w:rPr>
        <w:t>Rick and Morty Explorer</w:t>
      </w:r>
    </w:p>
    <w:p w14:paraId="2F372658" w14:textId="1D6A0528" w:rsidR="00BB7DBD" w:rsidRPr="008B2E58" w:rsidRDefault="00000000">
      <w:pPr>
        <w:rPr>
          <w:sz w:val="24"/>
          <w:szCs w:val="24"/>
        </w:rPr>
      </w:pPr>
      <w:r w:rsidRPr="008B2E58">
        <w:rPr>
          <w:sz w:val="24"/>
          <w:szCs w:val="24"/>
        </w:rPr>
        <w:t>Projeto desenvolvido com React.js para consumir a API do Rick and Morty, apresentando funcionalidades como paginação, exibição de personagens e interface responsiva.</w:t>
      </w:r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• Live Demo: </w:t>
      </w:r>
      <w:hyperlink r:id="rId10" w:history="1">
        <w:r w:rsidR="00BB7DBD" w:rsidRPr="008B2E58">
          <w:rPr>
            <w:rStyle w:val="Hyperlink"/>
            <w:sz w:val="24"/>
            <w:szCs w:val="24"/>
          </w:rPr>
          <w:t>https://rick-and-morty-chi-taupe.vercel.app/</w:t>
        </w:r>
      </w:hyperlink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• Código: </w:t>
      </w:r>
      <w:hyperlink r:id="rId11" w:history="1">
        <w:r w:rsidR="00BB7DBD" w:rsidRPr="008B2E58">
          <w:rPr>
            <w:rStyle w:val="Hyperlink"/>
            <w:sz w:val="24"/>
            <w:szCs w:val="24"/>
          </w:rPr>
          <w:t>https://github.com/Moiseis-Cruz/rick-and-morty</w:t>
        </w:r>
      </w:hyperlink>
      <w:r w:rsidRPr="008B2E58">
        <w:rPr>
          <w:sz w:val="24"/>
          <w:szCs w:val="24"/>
        </w:rPr>
        <w:br/>
      </w:r>
    </w:p>
    <w:p w14:paraId="71C6C97E" w14:textId="77777777" w:rsidR="00BB7DBD" w:rsidRPr="0068794C" w:rsidRDefault="00000000">
      <w:pPr>
        <w:pStyle w:val="Ttulo3"/>
        <w:rPr>
          <w:sz w:val="28"/>
          <w:szCs w:val="28"/>
        </w:rPr>
      </w:pPr>
      <w:r w:rsidRPr="0068794C">
        <w:rPr>
          <w:sz w:val="28"/>
          <w:szCs w:val="28"/>
        </w:rPr>
        <w:t>GitHub User Searcher</w:t>
      </w:r>
    </w:p>
    <w:p w14:paraId="722CEA92" w14:textId="29C6CCC9" w:rsidR="00BB7DBD" w:rsidRPr="008B2E58" w:rsidRDefault="00000000">
      <w:pPr>
        <w:rPr>
          <w:sz w:val="24"/>
          <w:szCs w:val="24"/>
        </w:rPr>
      </w:pPr>
      <w:r w:rsidRPr="008B2E58">
        <w:rPr>
          <w:sz w:val="24"/>
          <w:szCs w:val="24"/>
        </w:rPr>
        <w:t>Aplicação para busca de usuários do GitHub, desenvolvida em JavaScript, HTML e CSS. Consome a API do GitHub e apresenta informações detalhadas de cada perfil encontrado.</w:t>
      </w:r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• Live Demo: </w:t>
      </w:r>
      <w:hyperlink r:id="rId12" w:history="1">
        <w:r w:rsidR="00BB7DBD" w:rsidRPr="008B2E58">
          <w:rPr>
            <w:rStyle w:val="Hyperlink"/>
            <w:sz w:val="24"/>
            <w:szCs w:val="24"/>
          </w:rPr>
          <w:t>https://github-user-searcher-49iehgol0-moiseis-cruzs-projects.vercel.app/</w:t>
        </w:r>
      </w:hyperlink>
      <w:r w:rsidRPr="008B2E58">
        <w:rPr>
          <w:sz w:val="24"/>
          <w:szCs w:val="24"/>
        </w:rPr>
        <w:br/>
      </w:r>
      <w:r w:rsidRPr="008B2E58">
        <w:rPr>
          <w:b/>
          <w:sz w:val="24"/>
          <w:szCs w:val="24"/>
        </w:rPr>
        <w:t xml:space="preserve">• Código: </w:t>
      </w:r>
      <w:hyperlink r:id="rId13" w:history="1">
        <w:r w:rsidR="00BB7DBD" w:rsidRPr="008B2E58">
          <w:rPr>
            <w:rStyle w:val="Hyperlink"/>
            <w:sz w:val="24"/>
            <w:szCs w:val="24"/>
          </w:rPr>
          <w:t>https://github.com/Moiseis-Cruz/github-user-searcher</w:t>
        </w:r>
      </w:hyperlink>
      <w:r w:rsidRPr="008B2E58">
        <w:rPr>
          <w:sz w:val="24"/>
          <w:szCs w:val="24"/>
        </w:rPr>
        <w:br/>
      </w:r>
    </w:p>
    <w:p w14:paraId="402FD05C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055933DD" w14:textId="77777777" w:rsidR="00BB7DBD" w:rsidRPr="0068794C" w:rsidRDefault="00000000">
      <w:pPr>
        <w:pStyle w:val="Ttulo2"/>
        <w:rPr>
          <w:sz w:val="32"/>
          <w:szCs w:val="32"/>
        </w:rPr>
      </w:pPr>
      <w:r w:rsidRPr="0068794C">
        <w:rPr>
          <w:sz w:val="32"/>
          <w:szCs w:val="32"/>
        </w:rPr>
        <w:t>Experiência Profissional</w:t>
      </w:r>
    </w:p>
    <w:p w14:paraId="4A2761FA" w14:textId="77777777" w:rsidR="00BB7DBD" w:rsidRPr="0068794C" w:rsidRDefault="00000000">
      <w:pPr>
        <w:pStyle w:val="Ttulo3"/>
        <w:rPr>
          <w:sz w:val="28"/>
          <w:szCs w:val="28"/>
        </w:rPr>
      </w:pPr>
      <w:r w:rsidRPr="0068794C">
        <w:rPr>
          <w:sz w:val="28"/>
          <w:szCs w:val="28"/>
        </w:rPr>
        <w:t>Balconista</w:t>
      </w:r>
    </w:p>
    <w:p w14:paraId="63E6929A" w14:textId="77777777" w:rsidR="00BB7DBD" w:rsidRPr="0068794C" w:rsidRDefault="00000000">
      <w:pPr>
        <w:rPr>
          <w:sz w:val="24"/>
          <w:szCs w:val="24"/>
        </w:rPr>
      </w:pPr>
      <w:r w:rsidRPr="0068794C">
        <w:rPr>
          <w:b/>
          <w:sz w:val="24"/>
          <w:szCs w:val="24"/>
        </w:rPr>
        <w:t>Supermercado Santana &amp; Irmãos | Feira de Santana, BA (Novembro de 2021 – Junho de 2023)</w:t>
      </w:r>
      <w:r w:rsidRPr="0068794C">
        <w:rPr>
          <w:b/>
          <w:sz w:val="24"/>
          <w:szCs w:val="24"/>
        </w:rPr>
        <w:br/>
      </w:r>
      <w:r w:rsidRPr="0068794C">
        <w:rPr>
          <w:sz w:val="24"/>
          <w:szCs w:val="24"/>
        </w:rPr>
        <w:t>• Atendimento ao cliente, garantindo excelência no suporte às demandas diárias.</w:t>
      </w:r>
      <w:r w:rsidRPr="0068794C">
        <w:rPr>
          <w:sz w:val="24"/>
          <w:szCs w:val="24"/>
        </w:rPr>
        <w:br/>
        <w:t>• Organização e gerenciamento de estoque, com foco em otimização de prazos e validades.</w:t>
      </w:r>
      <w:r w:rsidRPr="0068794C">
        <w:rPr>
          <w:sz w:val="24"/>
          <w:szCs w:val="24"/>
        </w:rPr>
        <w:br/>
        <w:t>• Adaptação a diferentes situações, desenvolvendo habilidades de resolução de problemas e colaboração em equipe.</w:t>
      </w:r>
    </w:p>
    <w:p w14:paraId="1F931588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68ADD859" w14:textId="77777777" w:rsidR="00BB7DBD" w:rsidRPr="0068794C" w:rsidRDefault="00000000">
      <w:pPr>
        <w:pStyle w:val="Ttulo2"/>
        <w:rPr>
          <w:sz w:val="28"/>
          <w:szCs w:val="28"/>
        </w:rPr>
      </w:pPr>
      <w:r w:rsidRPr="0068794C">
        <w:rPr>
          <w:sz w:val="28"/>
          <w:szCs w:val="28"/>
        </w:rPr>
        <w:t>Educação e Cursos</w:t>
      </w:r>
    </w:p>
    <w:p w14:paraId="7051B548" w14:textId="26F4D907" w:rsidR="00BB7DBD" w:rsidRPr="0068794C" w:rsidRDefault="00000000">
      <w:pPr>
        <w:rPr>
          <w:sz w:val="24"/>
          <w:szCs w:val="24"/>
        </w:rPr>
      </w:pPr>
      <w:r w:rsidRPr="0068794C">
        <w:rPr>
          <w:b/>
          <w:sz w:val="24"/>
          <w:szCs w:val="24"/>
        </w:rPr>
        <w:t xml:space="preserve">• Curso de Desenvolvimento Web – </w:t>
      </w:r>
      <w:r w:rsidRPr="0068794C">
        <w:rPr>
          <w:sz w:val="24"/>
          <w:szCs w:val="24"/>
        </w:rPr>
        <w:t>Dev-Quest (em andamento)</w:t>
      </w:r>
      <w:r w:rsidRPr="0068794C">
        <w:rPr>
          <w:sz w:val="24"/>
          <w:szCs w:val="24"/>
        </w:rPr>
        <w:br/>
        <w:t xml:space="preserve">  Desenvolvimento de habilidades práticas em JavaScript, consumo de APIs e boas </w:t>
      </w:r>
      <w:r w:rsidRPr="0068794C">
        <w:rPr>
          <w:sz w:val="24"/>
          <w:szCs w:val="24"/>
        </w:rPr>
        <w:lastRenderedPageBreak/>
        <w:t>práticas de programação.</w:t>
      </w:r>
      <w:r w:rsidRPr="0068794C">
        <w:rPr>
          <w:sz w:val="24"/>
          <w:szCs w:val="24"/>
        </w:rPr>
        <w:br/>
      </w:r>
      <w:r w:rsidRPr="0068794C">
        <w:rPr>
          <w:b/>
          <w:sz w:val="24"/>
          <w:szCs w:val="24"/>
        </w:rPr>
        <w:t xml:space="preserve">• Ensino Médio </w:t>
      </w:r>
      <w:proofErr w:type="spellStart"/>
      <w:r w:rsidRPr="0068794C">
        <w:rPr>
          <w:b/>
          <w:sz w:val="24"/>
          <w:szCs w:val="24"/>
        </w:rPr>
        <w:t>Completo</w:t>
      </w:r>
      <w:proofErr w:type="spellEnd"/>
      <w:r w:rsidRPr="0068794C">
        <w:rPr>
          <w:b/>
          <w:sz w:val="24"/>
          <w:szCs w:val="24"/>
        </w:rPr>
        <w:t xml:space="preserve"> – </w:t>
      </w:r>
      <w:r w:rsidRPr="0068794C">
        <w:rPr>
          <w:sz w:val="24"/>
          <w:szCs w:val="24"/>
        </w:rPr>
        <w:t xml:space="preserve">Escola </w:t>
      </w:r>
      <w:proofErr w:type="spellStart"/>
      <w:r w:rsidRPr="0068794C">
        <w:rPr>
          <w:sz w:val="24"/>
          <w:szCs w:val="24"/>
        </w:rPr>
        <w:t>Estadual</w:t>
      </w:r>
      <w:proofErr w:type="spellEnd"/>
      <w:r w:rsidRPr="0068794C">
        <w:rPr>
          <w:sz w:val="24"/>
          <w:szCs w:val="24"/>
        </w:rPr>
        <w:t xml:space="preserve"> </w:t>
      </w:r>
      <w:proofErr w:type="spellStart"/>
      <w:r w:rsidR="00BE579F">
        <w:rPr>
          <w:sz w:val="24"/>
          <w:szCs w:val="24"/>
        </w:rPr>
        <w:t>Professo</w:t>
      </w:r>
      <w:proofErr w:type="spellEnd"/>
      <w:r w:rsidR="00BE579F">
        <w:rPr>
          <w:sz w:val="24"/>
          <w:szCs w:val="24"/>
        </w:rPr>
        <w:t xml:space="preserve"> Edgard Santos</w:t>
      </w:r>
    </w:p>
    <w:p w14:paraId="09A47B07" w14:textId="77777777" w:rsidR="00BB7DBD" w:rsidRDefault="00000000">
      <w:pPr>
        <w:jc w:val="center"/>
      </w:pPr>
      <w:r>
        <w:rPr>
          <w:sz w:val="16"/>
        </w:rPr>
        <w:t>________________________________________________________________________________</w:t>
      </w:r>
    </w:p>
    <w:p w14:paraId="0610765E" w14:textId="77777777" w:rsidR="00BB7DBD" w:rsidRDefault="00000000">
      <w:pPr>
        <w:pStyle w:val="Ttulo2"/>
      </w:pPr>
      <w:r>
        <w:t>Objetivo Profissional</w:t>
      </w:r>
    </w:p>
    <w:p w14:paraId="409997D1" w14:textId="77777777" w:rsidR="00BB7DBD" w:rsidRPr="0068794C" w:rsidRDefault="00000000">
      <w:pPr>
        <w:rPr>
          <w:sz w:val="24"/>
          <w:szCs w:val="24"/>
        </w:rPr>
      </w:pPr>
      <w:r w:rsidRPr="0068794C">
        <w:rPr>
          <w:sz w:val="24"/>
          <w:szCs w:val="24"/>
        </w:rPr>
        <w:t>Busco uma posição como Desenvolvedor Frontend Júnior para aplicar minhas habilidades técnicas e crescer profissionalmente em um ambiente dinâmico e inovador.</w:t>
      </w:r>
    </w:p>
    <w:sectPr w:rsidR="00BB7DBD" w:rsidRPr="00687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A9D76" w14:textId="77777777" w:rsidR="00FB304F" w:rsidRDefault="00FB304F" w:rsidP="0068794C">
      <w:pPr>
        <w:spacing w:after="0" w:line="240" w:lineRule="auto"/>
      </w:pPr>
      <w:r>
        <w:separator/>
      </w:r>
    </w:p>
  </w:endnote>
  <w:endnote w:type="continuationSeparator" w:id="0">
    <w:p w14:paraId="7B4A6DAF" w14:textId="77777777" w:rsidR="00FB304F" w:rsidRDefault="00FB304F" w:rsidP="006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B33CB" w14:textId="77777777" w:rsidR="00FB304F" w:rsidRDefault="00FB304F" w:rsidP="0068794C">
      <w:pPr>
        <w:spacing w:after="0" w:line="240" w:lineRule="auto"/>
      </w:pPr>
      <w:r>
        <w:separator/>
      </w:r>
    </w:p>
  </w:footnote>
  <w:footnote w:type="continuationSeparator" w:id="0">
    <w:p w14:paraId="0D040387" w14:textId="77777777" w:rsidR="00FB304F" w:rsidRDefault="00FB304F" w:rsidP="006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805677">
    <w:abstractNumId w:val="8"/>
  </w:num>
  <w:num w:numId="2" w16cid:durableId="1308627628">
    <w:abstractNumId w:val="6"/>
  </w:num>
  <w:num w:numId="3" w16cid:durableId="905340572">
    <w:abstractNumId w:val="5"/>
  </w:num>
  <w:num w:numId="4" w16cid:durableId="1893729340">
    <w:abstractNumId w:val="4"/>
  </w:num>
  <w:num w:numId="5" w16cid:durableId="1404789969">
    <w:abstractNumId w:val="7"/>
  </w:num>
  <w:num w:numId="6" w16cid:durableId="422454879">
    <w:abstractNumId w:val="3"/>
  </w:num>
  <w:num w:numId="7" w16cid:durableId="2000451573">
    <w:abstractNumId w:val="2"/>
  </w:num>
  <w:num w:numId="8" w16cid:durableId="357854689">
    <w:abstractNumId w:val="1"/>
  </w:num>
  <w:num w:numId="9" w16cid:durableId="192938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40"/>
    <w:rsid w:val="0006063C"/>
    <w:rsid w:val="0015074B"/>
    <w:rsid w:val="00150C33"/>
    <w:rsid w:val="00250ADA"/>
    <w:rsid w:val="0029639D"/>
    <w:rsid w:val="00326F90"/>
    <w:rsid w:val="005A66D6"/>
    <w:rsid w:val="00663CE0"/>
    <w:rsid w:val="0068794C"/>
    <w:rsid w:val="008B2E58"/>
    <w:rsid w:val="00AA1D8D"/>
    <w:rsid w:val="00B052F9"/>
    <w:rsid w:val="00B47730"/>
    <w:rsid w:val="00B5030B"/>
    <w:rsid w:val="00BB7DBD"/>
    <w:rsid w:val="00BE579F"/>
    <w:rsid w:val="00CB0664"/>
    <w:rsid w:val="00D82650"/>
    <w:rsid w:val="00FB30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1C66F2"/>
  <w14:defaultImageDpi w14:val="300"/>
  <w15:docId w15:val="{832B6008-DC29-448A-9E04-E818BA56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68794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794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66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iseis-Cruz" TargetMode="External"/><Relationship Id="rId13" Type="http://schemas.openxmlformats.org/officeDocument/2006/relationships/hyperlink" Target="https://github.com/Moiseis-Cruz/github-user-search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-user-searcher-49iehgol0-moiseis-cruzs-project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iseis-Cruz/rick-and-mor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ck-and-morty-chi-taup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iseis-cruz-develop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Moisés Cruz</cp:lastModifiedBy>
  <cp:revision>5</cp:revision>
  <dcterms:created xsi:type="dcterms:W3CDTF">2013-12-23T23:15:00Z</dcterms:created>
  <dcterms:modified xsi:type="dcterms:W3CDTF">2025-02-08T00:50:00Z</dcterms:modified>
  <cp:category/>
</cp:coreProperties>
</file>